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**Тема занятия:** "Знакомство с миром звуков и слов"</w:t>
      </w:r>
    </w:p>
    <w:p/>
    <w:p>
      <w:r>
        <w:t>**Цель занятия:** Оценка уровня речевого развития ребенка с ОНР 5 лет через игровые и диагностические упражнения.</w:t>
      </w:r>
    </w:p>
    <w:p/>
    <w:p>
      <w:r>
        <w:t>**Задачи:**</w:t>
      </w:r>
    </w:p>
    <w:p>
      <w:r>
        <w:t>1. Определить уровень фонематического восприятия и различения звуков.</w:t>
      </w:r>
    </w:p>
    <w:p>
      <w:r>
        <w:t>2. Оценить способность к артикуляции и произношению отдельных звуков.</w:t>
      </w:r>
    </w:p>
    <w:p>
      <w:r>
        <w:t>3. Выявить уровень словарного запаса и грамматических навыков.</w:t>
      </w:r>
    </w:p>
    <w:p/>
    <w:p>
      <w:r>
        <w:t>**Необходимый инвентарь:**</w:t>
      </w:r>
    </w:p>
    <w:p>
      <w:r>
        <w:t>- Картинки с изображением предметов, животных, растений.</w:t>
      </w:r>
    </w:p>
    <w:p>
      <w:r>
        <w:t>- Игрушечные фигурки животных.</w:t>
      </w:r>
    </w:p>
    <w:p>
      <w:r>
        <w:t>- Кубики с буквами.</w:t>
      </w:r>
    </w:p>
    <w:p>
      <w:r>
        <w:t>- Мелки и доска или бумага и фломастеры.</w:t>
      </w:r>
    </w:p>
    <w:p/>
    <w:p>
      <w:r>
        <w:t>**Ход занятия:**</w:t>
      </w:r>
    </w:p>
    <w:p/>
    <w:p>
      <w:r>
        <w:t>1. **Приветствие и настрой на занятие (5 минут):**</w:t>
      </w:r>
    </w:p>
    <w:p>
      <w:r>
        <w:t xml:space="preserve">   - Приветствие ребенка, создание дружелюбной атмосферы.</w:t>
      </w:r>
    </w:p>
    <w:p>
      <w:r>
        <w:t xml:space="preserve">   - Краткое объяснение цели занятия: "Сегодня мы будем играть и узнавать много нового о звуках и словах".</w:t>
      </w:r>
    </w:p>
    <w:p/>
    <w:p>
      <w:r>
        <w:t>2. **Диагностика фонематического восприятия (10 минут):**</w:t>
      </w:r>
    </w:p>
    <w:p>
      <w:r>
        <w:t xml:space="preserve">   - **Упражнение 1: "Угадай, кто это?"**</w:t>
      </w:r>
    </w:p>
    <w:p>
      <w:r>
        <w:t xml:space="preserve">     - Показать ребенку картинку с изображением животного.</w:t>
      </w:r>
    </w:p>
    <w:p>
      <w:r>
        <w:t xml:space="preserve">     - Произнести название животного четко и медленно.</w:t>
      </w:r>
    </w:p>
    <w:p>
      <w:r>
        <w:t xml:space="preserve">     - Попросить ребенка повторить слово.</w:t>
      </w:r>
    </w:p>
    <w:p>
      <w:r>
        <w:t xml:space="preserve">     - Задать вопросы: "Какой первый звук в слове?", "Какой последний звук?"</w:t>
      </w:r>
    </w:p>
    <w:p>
      <w:r>
        <w:t xml:space="preserve">     - Повторить с другими картинками.</w:t>
      </w:r>
    </w:p>
    <w:p>
      <w:r>
        <w:t xml:space="preserve">     - *Источник:* [Диагностика фонематического восприятия у детей](https://www.psyh.ru/diagnostika-fonematicheskogo-vospriyatiya-u-detej/)</w:t>
      </w:r>
    </w:p>
    <w:p/>
    <w:p>
      <w:r>
        <w:t xml:space="preserve">   - **Упражнение 2: "Найди пару"**</w:t>
      </w:r>
    </w:p>
    <w:p>
      <w:r>
        <w:t xml:space="preserve">     - Показать две картинки: одну с изображением предмета, другую — с изображением его звука (например, картинка с изображением собаки и картинка с изображением лая).</w:t>
      </w:r>
    </w:p>
    <w:p>
      <w:r>
        <w:t xml:space="preserve">     - Попросить ребенка соединить картинки, объяснив, что звук "гав-гав" издает собака.</w:t>
      </w:r>
    </w:p>
    <w:p>
      <w:r>
        <w:t xml:space="preserve">     - Повторить с другими парами.</w:t>
      </w:r>
    </w:p>
    <w:p>
      <w:r>
        <w:t xml:space="preserve">     - *Источник:* [Развитие фонематического слуха у детей](https://www.psyh.ru/razvitie-fonematicheskogo-slukha-u-detej/)</w:t>
      </w:r>
    </w:p>
    <w:p/>
    <w:p>
      <w:r>
        <w:t>3. **Оценка артикуляции и произношения (10 минут):**</w:t>
      </w:r>
    </w:p>
    <w:p>
      <w:r>
        <w:t xml:space="preserve">   - **Упражнение 1: "Повтори за мной"**</w:t>
      </w:r>
    </w:p>
    <w:p>
      <w:r>
        <w:t xml:space="preserve">     - Показать ребенку кубик с буквой "С".</w:t>
      </w:r>
    </w:p>
    <w:p>
      <w:r>
        <w:t xml:space="preserve">     - Попросить произнести звук "с-с-с" вместе.</w:t>
      </w:r>
    </w:p>
    <w:p>
      <w:r>
        <w:t xml:space="preserve">     - Показать кубик с буквой "Ш".</w:t>
      </w:r>
    </w:p>
    <w:p>
      <w:r>
        <w:t xml:space="preserve">     - Попросить произнести звук "ш-ш-ш" вместе.</w:t>
      </w:r>
    </w:p>
    <w:p>
      <w:r>
        <w:t xml:space="preserve">     - Повторить с другими буквами: "М", "Т", "Р".</w:t>
      </w:r>
    </w:p>
    <w:p>
      <w:r>
        <w:t xml:space="preserve">     - *Источник:* [Упражнения для развития артикуляции у детей](https://www.psyh.ru/uprazhneniya-dlya-razvitiya-artikulyacii-u-detej/)</w:t>
      </w:r>
    </w:p>
    <w:p/>
    <w:p>
      <w:r>
        <w:t xml:space="preserve">   - **Упражнение 2: "Собери слово"**</w:t>
      </w:r>
    </w:p>
    <w:p>
      <w:r>
        <w:t xml:space="preserve">     - Показать ребенку кубики с буквами "К", "О", "Т".</w:t>
      </w:r>
    </w:p>
    <w:p>
      <w:r>
        <w:t xml:space="preserve">     - Попросить собрать слово "КОТ".</w:t>
      </w:r>
    </w:p>
    <w:p>
      <w:r>
        <w:t xml:space="preserve">     - Произнести слово четко и медленно.</w:t>
      </w:r>
    </w:p>
    <w:p>
      <w:r>
        <w:t xml:space="preserve">     - Попросить ребенка повторить слово.</w:t>
      </w:r>
    </w:p>
    <w:p>
      <w:r>
        <w:t xml:space="preserve">     - Повторить с другими словами: "МАТ", "СУМ", "ЛЕС".</w:t>
      </w:r>
    </w:p>
    <w:p>
      <w:r>
        <w:t xml:space="preserve">     - *Источник:* [Упражнения для развития произношения у детей](https://www.psyh.ru/uprazhneniya-dlya-razvitiya-proiznosheniya-u-detej/)</w:t>
      </w:r>
    </w:p>
    <w:p/>
    <w:p>
      <w:r>
        <w:t>4. **Оценка словарного запаса и грамматических навыков (5 минут):**</w:t>
      </w:r>
    </w:p>
    <w:p>
      <w:r>
        <w:t xml:space="preserve">   - **Упражнение 1: "Что лишнее?"**</w:t>
      </w:r>
    </w:p>
    <w:p>
      <w:r>
        <w:t xml:space="preserve">     - Показать ребенку три картинки: "Кошка", "Собака", "Стол".</w:t>
      </w:r>
    </w:p>
    <w:p>
      <w:r>
        <w:t xml:space="preserve">     - Попросить выбрать лишнюю картинку и объяснить свой выбор.</w:t>
      </w:r>
    </w:p>
    <w:p>
      <w:r>
        <w:t xml:space="preserve">     - Повторить с другими наборами картинок.</w:t>
      </w:r>
    </w:p>
    <w:p>
      <w:r>
        <w:t xml:space="preserve">     - *Источник:* [Развитие словарного запаса у детей](https://www.psyh.ru/razvitie-slovarnogo-zapasa-u-detej/)</w:t>
      </w:r>
    </w:p>
    <w:p/>
    <w:p>
      <w:r>
        <w:t xml:space="preserve">   - **Упражнение 2: "Составь предложение"**</w:t>
      </w:r>
    </w:p>
    <w:p>
      <w:r>
        <w:t xml:space="preserve">     - Показать ребенку картинку с изображением мальчика, держащего мяч.</w:t>
      </w:r>
    </w:p>
    <w:p>
      <w:r>
        <w:t xml:space="preserve">     - Попросить составить предложение: "Мальчик играет с мячом".</w:t>
      </w:r>
    </w:p>
    <w:p>
      <w:r>
        <w:t xml:space="preserve">     - Повторить с другими картинками.</w:t>
      </w:r>
    </w:p>
    <w:p>
      <w:r>
        <w:t xml:space="preserve">     - *Источник:* [Упражнения для развития грамматических навыков у детей](https://www.psyh.ru/uprazhneniya-dlya-razvitiya-grammaticheskih-navykov-u-detej/)</w:t>
      </w:r>
    </w:p>
    <w:p/>
    <w:p>
      <w:r>
        <w:t>5. **Заключение и подведение итогов (5 минут):**</w:t>
      </w:r>
    </w:p>
    <w:p>
      <w:r>
        <w:t xml:space="preserve">   - Похвалить ребенка за участие и старание.</w:t>
      </w:r>
    </w:p>
    <w:p>
      <w:r>
        <w:t xml:space="preserve">   - Кратко обсудить, что удалось сделать, а что требует дополнительной работы.</w:t>
      </w:r>
    </w:p>
    <w:p>
      <w:r>
        <w:t xml:space="preserve">   - Дать рекомендации для дальнейших занятий.</w:t>
      </w:r>
    </w:p>
    <w:p/>
    <w:p>
      <w:r>
        <w:t>**Домашнее задание:** Отсутствует.</w:t>
      </w:r>
    </w:p>
    <w:p/>
    <w:p>
      <w:r>
        <w:t xml:space="preserve">**Рекомендации по особым условиям:** Отсутствуют.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